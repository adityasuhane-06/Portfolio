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2549E" w14:textId="5D659A4A" w:rsidR="00BF6F2D" w:rsidRDefault="00000000">
      <w:r>
        <w:t>Aditya Suhane</w:t>
      </w:r>
      <w:r>
        <w:br/>
        <w:t>Email: adityasuhane01@gmail.com | Mobile: +91-7869366189</w:t>
      </w:r>
      <w:r>
        <w:br/>
        <w:t xml:space="preserve">Portfolio: </w:t>
      </w:r>
      <w:hyperlink r:id="rId6" w:history="1">
        <w:r w:rsidR="00BF6F2D" w:rsidRPr="00DF5AFB">
          <w:rPr>
            <w:rStyle w:val="Hyperlink"/>
          </w:rPr>
          <w:t>https://adityasuhane-06.github.io/Portfolio</w:t>
        </w:r>
      </w:hyperlink>
      <w:r>
        <w:br/>
        <w:t xml:space="preserve">GitHub: </w:t>
      </w:r>
      <w:hyperlink r:id="rId7" w:history="1">
        <w:r w:rsidR="00DF5AFB" w:rsidRPr="00DF5AFB">
          <w:rPr>
            <w:rStyle w:val="Hyperlink"/>
          </w:rPr>
          <w:t>https://github.com/adityasuhane-06</w:t>
        </w:r>
      </w:hyperlink>
      <w:r>
        <w:br/>
        <w:t xml:space="preserve">LinkedIn: </w:t>
      </w:r>
      <w:hyperlink r:id="rId8" w:history="1">
        <w:r w:rsidR="00DF5AFB" w:rsidRPr="00DF5AFB">
          <w:rPr>
            <w:rStyle w:val="Hyperlink"/>
          </w:rPr>
          <w:t>https://www.linkedin.com/in/aditya-suhane-530103255/</w:t>
        </w:r>
      </w:hyperlink>
      <w:r>
        <w:br/>
        <w:t>Date: 31 July 2025</w:t>
      </w:r>
    </w:p>
    <w:p w14:paraId="1645349A" w14:textId="77777777" w:rsidR="00BF6F2D" w:rsidRDefault="00000000">
      <w:r>
        <w:br/>
        <w:t>Dear Hiring Manager,</w:t>
      </w:r>
      <w:r>
        <w:br/>
      </w:r>
    </w:p>
    <w:p w14:paraId="77FFAD84" w14:textId="7129F263" w:rsidR="00BF6F2D" w:rsidRDefault="00000000" w:rsidP="00DF5AFB">
      <w:pPr>
        <w:pStyle w:val="NoSpacing"/>
      </w:pPr>
      <w:r>
        <w:t>I am writing to express my interest in internship opportunities in software engineering, particularly where full-stack development intersects with AI/ML-driven systems. As a final-year Computer Science and Engineering student specializing in Data Science, I bring a strong foundation in building scalable, user-focused applications that leverage intelligent technologies to solve real-world problems.</w:t>
      </w:r>
      <w:r>
        <w:br/>
      </w:r>
      <w:r>
        <w:br/>
        <w:t>Over the past few years, I’ve developed full-stack platforms such as Vibe Page, a production-grade blog system with real-time engagement features, secure authentication, and cloud-optimized deployment. At the same time, I’ve engineered intelligent systems like a real-time Indian Sign Language recognition tool and a cloud-based malaria detection platform—demonstrating how AI/ML models can be embedded into robust, responsive software systems. This integration of backend infrastructure, frontend design, and machine learning pipelines reflects my ability to think holistically across the software stack.</w:t>
      </w:r>
      <w:r>
        <w:br/>
      </w:r>
      <w:r>
        <w:br/>
        <w:t>Technically, I am proficient in Python, C++, JavaScript, and TypeScript, with experience in frameworks like React.js, Node.js, Flask, and TensorFlow. I have worked with scalable APIs, cloud deployment (AWS, Azure), and microservices architecture—enabling me to build systems that are not just functional but also optimized for performance and resilience.</w:t>
      </w:r>
      <w:r>
        <w:br/>
      </w:r>
      <w:r>
        <w:br/>
        <w:t>Beyond technical skills, I bring a strong track record of innovation and initiative. My patent for SignSarthi and recognition as a TCS CodeVita top-1% finalist highlight my ability to deliver original, high-impact solutions. I also actively engage in competitive programming and open-source development</w:t>
      </w:r>
      <w:r w:rsidR="00DF5AFB">
        <w:t xml:space="preserve"> </w:t>
      </w:r>
      <w:r>
        <w:br/>
      </w:r>
      <w:r>
        <w:br/>
        <w:t>I am excited about contributing to meaningful projects where I can apply both my software engineering and machine learning expertise. I’m especially interested in roles that allow me to develop intelligent products end-to-end—from algorithm design to user experience.</w:t>
      </w:r>
      <w:r>
        <w:br/>
      </w:r>
      <w:r>
        <w:br/>
        <w:t>Thank you for considering my application. I look forward to the opportunity to contribute and grow within your team.</w:t>
      </w:r>
      <w:r>
        <w:br/>
      </w:r>
    </w:p>
    <w:p w14:paraId="1B47C84C" w14:textId="7530F3A1" w:rsidR="00DF5AFB" w:rsidRDefault="00000000">
      <w:r>
        <w:t>Sincerely,</w:t>
      </w:r>
      <w:r>
        <w:br/>
        <w:t>Aditya Suhane</w:t>
      </w:r>
    </w:p>
    <w:sectPr w:rsidR="00DF5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773681">
    <w:abstractNumId w:val="8"/>
  </w:num>
  <w:num w:numId="2" w16cid:durableId="19554548">
    <w:abstractNumId w:val="6"/>
  </w:num>
  <w:num w:numId="3" w16cid:durableId="1939171904">
    <w:abstractNumId w:val="5"/>
  </w:num>
  <w:num w:numId="4" w16cid:durableId="415828276">
    <w:abstractNumId w:val="4"/>
  </w:num>
  <w:num w:numId="5" w16cid:durableId="517701417">
    <w:abstractNumId w:val="7"/>
  </w:num>
  <w:num w:numId="6" w16cid:durableId="1308247366">
    <w:abstractNumId w:val="3"/>
  </w:num>
  <w:num w:numId="7" w16cid:durableId="1079788570">
    <w:abstractNumId w:val="2"/>
  </w:num>
  <w:num w:numId="8" w16cid:durableId="1100948816">
    <w:abstractNumId w:val="1"/>
  </w:num>
  <w:num w:numId="9" w16cid:durableId="200404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274"/>
    <w:rsid w:val="00613CA4"/>
    <w:rsid w:val="007730FD"/>
    <w:rsid w:val="00AA1D8D"/>
    <w:rsid w:val="00B16CD3"/>
    <w:rsid w:val="00B47730"/>
    <w:rsid w:val="00BF6F2D"/>
    <w:rsid w:val="00CB0664"/>
    <w:rsid w:val="00DD32D7"/>
    <w:rsid w:val="00DF5AFB"/>
    <w:rsid w:val="00F97D4B"/>
    <w:rsid w:val="00FC693F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0E9C7"/>
  <w14:defaultImageDpi w14:val="300"/>
  <w15:docId w15:val="{978BA6F6-8C5A-4D20-B75E-D41397E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F5A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A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A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-suhane-53010325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dityasuhane-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ityasuhane-06.github.io/Portfol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Suhane</cp:lastModifiedBy>
  <cp:revision>4</cp:revision>
  <dcterms:created xsi:type="dcterms:W3CDTF">2013-12-23T23:15:00Z</dcterms:created>
  <dcterms:modified xsi:type="dcterms:W3CDTF">2025-07-31T11:25:00Z</dcterms:modified>
  <cp:category/>
</cp:coreProperties>
</file>